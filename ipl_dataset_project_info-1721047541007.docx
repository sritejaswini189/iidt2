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AE6D" w14:textId="77777777" w:rsidR="00017BBC" w:rsidRDefault="00000000">
      <w:pPr>
        <w:pStyle w:val="Title"/>
      </w:pPr>
      <w:r>
        <w:t>IPL Dataset Project Information</w:t>
      </w:r>
    </w:p>
    <w:p w14:paraId="5DD560A4" w14:textId="77777777" w:rsidR="00017BBC" w:rsidRDefault="00000000">
      <w:pPr>
        <w:pStyle w:val="Heading1"/>
      </w:pPr>
      <w:r>
        <w:t>Data Source &amp; Data Link</w:t>
      </w:r>
    </w:p>
    <w:p w14:paraId="5DE953A2" w14:textId="77777777" w:rsidR="00017BBC" w:rsidRDefault="00000000">
      <w:r>
        <w:t>Source: Kaggle</w:t>
      </w:r>
    </w:p>
    <w:p w14:paraId="5B3A68CF" w14:textId="77777777" w:rsidR="00017BBC" w:rsidRDefault="00000000">
      <w:r>
        <w:t>Link: https://www.kaggle.com/datasets/patrickb1912/ipl-complete-dataset-20082020</w:t>
      </w:r>
    </w:p>
    <w:p w14:paraId="6AD3A9CF" w14:textId="77777777" w:rsidR="00017BBC" w:rsidRDefault="00000000">
      <w:pPr>
        <w:pStyle w:val="Heading1"/>
      </w:pPr>
      <w:r>
        <w:t>Libraries Required for Project</w:t>
      </w:r>
    </w:p>
    <w:p w14:paraId="55265785" w14:textId="77777777" w:rsidR="00017BBC" w:rsidRDefault="00000000">
      <w:r>
        <w:t>1. pandas</w:t>
      </w:r>
      <w:r>
        <w:br/>
        <w:t>2. numpy</w:t>
      </w:r>
      <w:r>
        <w:br/>
        <w:t>3. matplotlib</w:t>
      </w:r>
      <w:r>
        <w:br/>
        <w:t>4. seaborn</w:t>
      </w:r>
      <w:r>
        <w:br/>
        <w:t>5. scikit-learn</w:t>
      </w:r>
    </w:p>
    <w:sectPr w:rsidR="00017B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116830">
    <w:abstractNumId w:val="8"/>
  </w:num>
  <w:num w:numId="2" w16cid:durableId="496042905">
    <w:abstractNumId w:val="6"/>
  </w:num>
  <w:num w:numId="3" w16cid:durableId="1465005760">
    <w:abstractNumId w:val="5"/>
  </w:num>
  <w:num w:numId="4" w16cid:durableId="2052999266">
    <w:abstractNumId w:val="4"/>
  </w:num>
  <w:num w:numId="5" w16cid:durableId="1039361076">
    <w:abstractNumId w:val="7"/>
  </w:num>
  <w:num w:numId="6" w16cid:durableId="343243768">
    <w:abstractNumId w:val="3"/>
  </w:num>
  <w:num w:numId="7" w16cid:durableId="559511813">
    <w:abstractNumId w:val="2"/>
  </w:num>
  <w:num w:numId="8" w16cid:durableId="1392194583">
    <w:abstractNumId w:val="1"/>
  </w:num>
  <w:num w:numId="9" w16cid:durableId="167530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BBC"/>
    <w:rsid w:val="00034616"/>
    <w:rsid w:val="0006063C"/>
    <w:rsid w:val="0015074B"/>
    <w:rsid w:val="0029639D"/>
    <w:rsid w:val="00326F90"/>
    <w:rsid w:val="00461490"/>
    <w:rsid w:val="008839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A3E68"/>
  <w14:defaultImageDpi w14:val="300"/>
  <w15:docId w15:val="{0EFF39F7-CAE9-46C6-9D07-4A21F0E0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Lakshmi Amulya Andey</cp:lastModifiedBy>
  <cp:revision>2</cp:revision>
  <dcterms:created xsi:type="dcterms:W3CDTF">2024-07-13T10:10:00Z</dcterms:created>
  <dcterms:modified xsi:type="dcterms:W3CDTF">2024-07-13T10:10:00Z</dcterms:modified>
  <cp:category/>
</cp:coreProperties>
</file>